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96F6" w14:textId="3C772052" w:rsidR="00AD3AAF" w:rsidRPr="001D2F7C" w:rsidRDefault="00DF2519" w:rsidP="001D2F7C">
      <w:pPr>
        <w:spacing w:after="0"/>
        <w:jc w:val="both"/>
        <w:rPr>
          <w:rFonts w:ascii="Bukyvede" w:hAnsi="Bukyvede" w:cs="Times New Roman"/>
          <w:sz w:val="24"/>
          <w:szCs w:val="24"/>
          <w:lang w:val="de-AT"/>
        </w:rPr>
      </w:pP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во </w:t>
      </w:r>
      <w:r w:rsidRPr="007023F8">
        <w:rPr>
          <w:rFonts w:ascii="Bukyvede" w:hAnsi="Bukyvede" w:cs="Times New Roman"/>
          <w:sz w:val="24"/>
          <w:szCs w:val="24"/>
          <w:highlight w:val="red"/>
          <w:lang w:val="ru-RU"/>
        </w:rPr>
        <w:t>вїеннѣ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1778. феѵр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арїя 22. по старо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мы ниже под</w:t>
      </w:r>
      <w:r w:rsidRPr="007023F8">
        <w:rPr>
          <w:rFonts w:ascii="Bukyvede" w:hAnsi="Bukyvede" w:cs="Times New Roman"/>
          <w:sz w:val="24"/>
          <w:szCs w:val="24"/>
        </w:rPr>
        <w:t>ⸯ</w:t>
      </w:r>
      <w:r w:rsidRPr="007023F8">
        <w:rPr>
          <w:rFonts w:ascii="Bukyvede" w:hAnsi="Bukyvede" w:cs="Times New Roman"/>
          <w:sz w:val="24"/>
          <w:szCs w:val="24"/>
          <w:lang w:val="ru-RU"/>
        </w:rPr>
        <w:t>писаный гранатири и</w:t>
      </w:r>
      <w:r w:rsidRPr="007023F8">
        <w:rPr>
          <w:rFonts w:ascii="Bukyvede" w:hAnsi="Bukyvede" w:cs="Times New Roman"/>
          <w:sz w:val="24"/>
          <w:szCs w:val="24"/>
        </w:rPr>
        <w:t>ⷥ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регементе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праизокове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, по заповѣсти гс капитана нашего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понграцъ</w:t>
      </w:r>
      <w:r w:rsidRPr="007023F8">
        <w:rPr>
          <w:rFonts w:ascii="Bukyvede" w:hAnsi="Bukyvede" w:cs="Times New Roman"/>
          <w:sz w:val="24"/>
          <w:szCs w:val="24"/>
          <w:lang w:val="ru-RU"/>
        </w:rPr>
        <w:t>, оставлямо еданъ санд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къ нашега еднога др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га имене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proofErr w:type="spellStart"/>
      <w:r w:rsidRPr="007023F8">
        <w:rPr>
          <w:rFonts w:ascii="Bukyvede" w:hAnsi="Bukyvede" w:cs="Times New Roman"/>
          <w:sz w:val="24"/>
          <w:szCs w:val="24"/>
          <w:highlight w:val="yellow"/>
        </w:rPr>
        <w:t>i</w:t>
      </w:r>
      <w:proofErr w:type="spellEnd"/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оанна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сечани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, и жене  нѣгове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марїе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с</w:t>
      </w:r>
      <w:r w:rsidRPr="007023F8">
        <w:rPr>
          <w:rFonts w:ascii="Bukyvede" w:hAnsi="Bukyvede" w:cs="Times New Roman"/>
          <w:sz w:val="24"/>
          <w:szCs w:val="24"/>
        </w:rPr>
        <w:t>ⸯ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женскими коекаквима халинами п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нъ бе</w:t>
      </w:r>
      <w:r w:rsidRPr="007023F8">
        <w:rPr>
          <w:rFonts w:ascii="Bukyvede" w:hAnsi="Bukyvede" w:cs="Times New Roman"/>
          <w:sz w:val="24"/>
          <w:szCs w:val="24"/>
        </w:rPr>
        <w:t>ⷥ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ключа, по</w:t>
      </w:r>
      <w:r w:rsidRPr="007023F8">
        <w:rPr>
          <w:rFonts w:ascii="Bukyvede" w:hAnsi="Bukyvede" w:cs="Times New Roman"/>
          <w:sz w:val="24"/>
          <w:szCs w:val="24"/>
        </w:rPr>
        <w:t>ⷣ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печато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нашего д҃ховника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кирілла</w:t>
      </w:r>
      <w:r w:rsidRPr="007023F8">
        <w:rPr>
          <w:rFonts w:ascii="Bukyvede" w:hAnsi="Bukyvede" w:cs="Times New Roman"/>
          <w:sz w:val="24"/>
          <w:szCs w:val="24"/>
          <w:lang w:val="ru-RU"/>
        </w:rPr>
        <w:t>, б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ћа да маширамо у </w:t>
      </w:r>
      <w:r w:rsidRPr="007023F8">
        <w:rPr>
          <w:rFonts w:ascii="Bukyvede" w:hAnsi="Bukyvede" w:cs="Times New Roman"/>
          <w:sz w:val="24"/>
          <w:szCs w:val="24"/>
          <w:highlight w:val="red"/>
          <w:lang w:val="ru-RU"/>
        </w:rPr>
        <w:t>таборъ</w:t>
      </w:r>
      <w:r w:rsidRPr="007023F8">
        <w:rPr>
          <w:rFonts w:ascii="Bukyvede" w:hAnsi="Bukyvede" w:cs="Times New Roman"/>
          <w:sz w:val="24"/>
          <w:szCs w:val="24"/>
          <w:lang w:val="ru-RU"/>
        </w:rPr>
        <w:t>, оставлямо у капел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ст҃агѡ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георгія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у </w:t>
      </w:r>
      <w:r w:rsidRPr="007023F8">
        <w:rPr>
          <w:rFonts w:ascii="Bukyvede" w:hAnsi="Bukyvede" w:cs="Times New Roman"/>
          <w:sz w:val="24"/>
          <w:szCs w:val="24"/>
          <w:highlight w:val="red"/>
          <w:lang w:val="ru-RU"/>
        </w:rPr>
        <w:t>беч</w:t>
      </w:r>
      <w:r w:rsidRPr="007023F8">
        <w:rPr>
          <w:rFonts w:ascii="Bukyvede" w:hAnsi="Bukyvede" w:cs="Times New Roman"/>
          <w:sz w:val="24"/>
          <w:szCs w:val="24"/>
          <w:highlight w:val="red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за кое, ако би се кадъ іавїѡ ѿ ови</w:t>
      </w:r>
      <w:r w:rsidRPr="007023F8">
        <w:rPr>
          <w:rFonts w:ascii="Bukyvede" w:hAnsi="Bukyvede" w:cs="Times New Roman"/>
          <w:sz w:val="24"/>
          <w:szCs w:val="24"/>
        </w:rPr>
        <w:t>ⷯ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вишеписанни</w:t>
      </w:r>
      <w:r w:rsidRPr="007023F8">
        <w:rPr>
          <w:rFonts w:ascii="Bukyvede" w:hAnsi="Bukyvede" w:cs="Times New Roman"/>
          <w:sz w:val="24"/>
          <w:szCs w:val="24"/>
        </w:rPr>
        <w:t>ⷯ</w:t>
      </w:r>
      <w:r w:rsidRPr="007023F8">
        <w:rPr>
          <w:rFonts w:ascii="Bukyvede" w:hAnsi="Bukyvede" w:cs="Times New Roman"/>
          <w:sz w:val="24"/>
          <w:szCs w:val="24"/>
          <w:lang w:val="ru-RU"/>
        </w:rPr>
        <w:t>, то ес</w:t>
      </w:r>
      <w:r w:rsidRPr="007023F8">
        <w:rPr>
          <w:rFonts w:ascii="Bukyvede" w:hAnsi="Bukyvede" w:cs="Times New Roman"/>
          <w:sz w:val="24"/>
          <w:szCs w:val="24"/>
        </w:rPr>
        <w:t>ⷮ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или </w:t>
      </w:r>
      <w:proofErr w:type="spellStart"/>
      <w:r w:rsidRPr="007023F8">
        <w:rPr>
          <w:rFonts w:ascii="Bukyvede" w:hAnsi="Bukyvede" w:cs="Times New Roman"/>
          <w:sz w:val="24"/>
          <w:szCs w:val="24"/>
          <w:highlight w:val="yellow"/>
        </w:rPr>
        <w:t>i</w:t>
      </w:r>
      <w:proofErr w:type="spellEnd"/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оанъ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сечани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, или негова жена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марїя</w:t>
      </w:r>
      <w:r w:rsidRPr="007023F8">
        <w:rPr>
          <w:rFonts w:ascii="Bukyvede" w:hAnsi="Bukyvede" w:cs="Times New Roman"/>
          <w:sz w:val="24"/>
          <w:szCs w:val="24"/>
          <w:lang w:val="ru-RU"/>
        </w:rPr>
        <w:t>, да свободно имад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свой санд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къ прїимити, </w:t>
      </w:r>
      <w:r w:rsidRPr="007023F8">
        <w:rPr>
          <w:rFonts w:ascii="Bukyvede" w:hAnsi="Bukyvede" w:cs="Times New Roman"/>
          <w:sz w:val="24"/>
          <w:szCs w:val="24"/>
        </w:rPr>
        <w:t>a</w:t>
      </w:r>
      <w:r w:rsidRPr="007023F8">
        <w:rPr>
          <w:rFonts w:ascii="Bukyvede" w:hAnsi="Bukyvede" w:cs="Times New Roman"/>
          <w:sz w:val="24"/>
          <w:szCs w:val="24"/>
          <w:lang w:val="ru-RU"/>
        </w:rPr>
        <w:t>ко ли паки сл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чи се обоѡ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смртъ и не доћю тражити, да греческая  капела ст҃агѡ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геѡргїя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наслѣди</w:t>
      </w:r>
      <w:r w:rsidRPr="007023F8">
        <w:rPr>
          <w:rFonts w:ascii="Bukyvede" w:hAnsi="Bukyvede" w:cs="Times New Roman"/>
          <w:sz w:val="24"/>
          <w:szCs w:val="24"/>
        </w:rPr>
        <w:t>ⷮ</w:t>
      </w:r>
      <w:r w:rsidRPr="007023F8">
        <w:rPr>
          <w:rFonts w:ascii="Bukyvede" w:hAnsi="Bukyvede" w:cs="Times New Roman"/>
          <w:sz w:val="24"/>
          <w:szCs w:val="24"/>
          <w:lang w:val="ru-RU"/>
        </w:rPr>
        <w:t>, за 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ш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ниѡв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, за кое и по</w:t>
      </w:r>
      <w:r w:rsidRPr="007023F8">
        <w:rPr>
          <w:rFonts w:ascii="Bukyvede" w:hAnsi="Bukyvede" w:cs="Times New Roman"/>
          <w:sz w:val="24"/>
          <w:szCs w:val="24"/>
        </w:rPr>
        <w:t>ⷣ</w:t>
      </w:r>
      <w:r w:rsidRPr="007023F8">
        <w:rPr>
          <w:rFonts w:ascii="Bukyvede" w:hAnsi="Bukyvede" w:cs="Times New Roman"/>
          <w:sz w:val="24"/>
          <w:szCs w:val="24"/>
          <w:lang w:val="ru-RU"/>
        </w:rPr>
        <w:t>пис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емо се болшагѡ ради вѣрованїя. </w:t>
      </w:r>
      <w:proofErr w:type="spellStart"/>
      <w:r w:rsidRPr="007023F8">
        <w:rPr>
          <w:rFonts w:ascii="Bukyvede" w:hAnsi="Bukyvede" w:cs="Times New Roman"/>
          <w:sz w:val="24"/>
          <w:szCs w:val="24"/>
        </w:rPr>
        <w:t>i</w:t>
      </w:r>
      <w:proofErr w:type="spellEnd"/>
      <w:r w:rsidRPr="007023F8">
        <w:rPr>
          <w:rFonts w:ascii="Bukyvede" w:hAnsi="Bukyvede" w:cs="Times New Roman"/>
          <w:sz w:val="24"/>
          <w:szCs w:val="24"/>
          <w:lang w:val="ru-RU"/>
        </w:rPr>
        <w:t>еро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кѵрилъ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живко</w:t>
      </w:r>
      <w:r w:rsidRPr="007023F8">
        <w:rPr>
          <w:rFonts w:ascii="Bukyvede" w:hAnsi="Bukyvede" w:cs="Times New Roman"/>
          <w:sz w:val="24"/>
          <w:szCs w:val="24"/>
        </w:rPr>
        <w:t>ⷡ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. д҃ховникъ + </w:t>
      </w:r>
      <w:proofErr w:type="spellStart"/>
      <w:r w:rsidRPr="007023F8">
        <w:rPr>
          <w:rFonts w:ascii="Bukyvede" w:hAnsi="Bukyvede" w:cs="Times New Roman"/>
          <w:sz w:val="24"/>
          <w:szCs w:val="24"/>
          <w:highlight w:val="yellow"/>
        </w:rPr>
        <w:t>zaru</w:t>
      </w:r>
      <w:proofErr w:type="spellEnd"/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</w:rPr>
        <w:t>lazar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+ </w:t>
      </w:r>
      <w:proofErr w:type="spellStart"/>
      <w:r w:rsidRPr="007023F8">
        <w:rPr>
          <w:rFonts w:ascii="Bukyvede" w:hAnsi="Bukyvede" w:cs="Times New Roman"/>
          <w:sz w:val="24"/>
          <w:szCs w:val="24"/>
          <w:highlight w:val="yellow"/>
        </w:rPr>
        <w:t>johan</w:t>
      </w:r>
      <w:proofErr w:type="spellEnd"/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proofErr w:type="spellStart"/>
      <w:r w:rsidRPr="007023F8">
        <w:rPr>
          <w:rFonts w:ascii="Bukyvede" w:hAnsi="Bukyvede" w:cs="Times New Roman"/>
          <w:sz w:val="24"/>
          <w:szCs w:val="24"/>
          <w:highlight w:val="yellow"/>
        </w:rPr>
        <w:t>martsis</w:t>
      </w:r>
      <w:proofErr w:type="spellEnd"/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шпецификїя у санд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к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вещей ѡбрѣтающи</w:t>
      </w:r>
      <w:r w:rsidRPr="007023F8">
        <w:rPr>
          <w:rFonts w:ascii="Bukyvede" w:hAnsi="Bukyvede" w:cs="Times New Roman"/>
          <w:sz w:val="24"/>
          <w:szCs w:val="24"/>
        </w:rPr>
        <w:t>ⷯ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ся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давида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флича</w:t>
      </w:r>
      <w:r w:rsidRPr="007023F8">
        <w:rPr>
          <w:rFonts w:ascii="Bukyvede" w:hAnsi="Bukyvede" w:cs="Times New Roman"/>
          <w:sz w:val="24"/>
          <w:szCs w:val="24"/>
          <w:lang w:val="ru-RU"/>
        </w:rPr>
        <w:t>, гранатира и</w:t>
      </w:r>
      <w:r w:rsidRPr="007023F8">
        <w:rPr>
          <w:rFonts w:ascii="Bukyvede" w:hAnsi="Bukyvede" w:cs="Times New Roman"/>
          <w:sz w:val="24"/>
          <w:szCs w:val="24"/>
        </w:rPr>
        <w:t>ⷥ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реги-  менте </w:t>
      </w:r>
      <w:proofErr w:type="spellStart"/>
      <w:r w:rsidRPr="007023F8">
        <w:rPr>
          <w:rFonts w:ascii="Bukyvede" w:hAnsi="Bukyvede" w:cs="Times New Roman"/>
          <w:sz w:val="24"/>
          <w:szCs w:val="24"/>
          <w:highlight w:val="yellow"/>
        </w:rPr>
        <w:t>i</w:t>
      </w:r>
      <w:proofErr w:type="spellEnd"/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оаннъ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палфи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, у </w:t>
      </w:r>
      <w:r w:rsidRPr="007023F8">
        <w:rPr>
          <w:rFonts w:ascii="Bukyvede" w:hAnsi="Bukyvede" w:cs="Times New Roman"/>
          <w:sz w:val="24"/>
          <w:szCs w:val="24"/>
          <w:highlight w:val="red"/>
          <w:lang w:val="ru-RU"/>
        </w:rPr>
        <w:t>таборъ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ѿшедшаго. 778. феѵр: 22.</w:t>
      </w:r>
      <w:r>
        <w:rPr>
          <w:rFonts w:ascii="Bukyvede" w:hAnsi="Bukyvede" w:cs="Times New Roman"/>
          <w:sz w:val="24"/>
          <w:szCs w:val="24"/>
          <w:lang w:val="de-AT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во </w:t>
      </w:r>
      <w:r w:rsidRPr="007023F8">
        <w:rPr>
          <w:rFonts w:ascii="Bukyvede" w:hAnsi="Bukyvede" w:cs="Times New Roman"/>
          <w:sz w:val="24"/>
          <w:szCs w:val="24"/>
          <w:highlight w:val="red"/>
          <w:lang w:val="ru-RU"/>
        </w:rPr>
        <w:t>вїеннѣ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1778 февр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арїя 22, по старом</w:t>
      </w:r>
      <w:r w:rsidRPr="007023F8">
        <w:rPr>
          <w:rFonts w:ascii="Bukyvede" w:hAnsi="Bukyvede" w:cs="Times New Roman"/>
          <w:sz w:val="24"/>
          <w:szCs w:val="24"/>
        </w:rPr>
        <w:t>ꙋ</w:t>
      </w:r>
      <w:r>
        <w:rPr>
          <w:rFonts w:ascii="Bukyvede" w:hAnsi="Bukyvede" w:cs="Times New Roman"/>
          <w:sz w:val="24"/>
          <w:szCs w:val="24"/>
          <w:lang w:val="de-AT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шпецификацїя вещехъ гранатира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давида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флинча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, и жени егѡ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марїи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и</w:t>
      </w:r>
      <w:r w:rsidRPr="007023F8">
        <w:rPr>
          <w:rFonts w:ascii="Bukyvede" w:hAnsi="Bukyvede" w:cs="Times New Roman"/>
          <w:sz w:val="24"/>
          <w:szCs w:val="24"/>
        </w:rPr>
        <w:t>ⷥ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регименте </w:t>
      </w:r>
      <w:proofErr w:type="spellStart"/>
      <w:r w:rsidRPr="007023F8">
        <w:rPr>
          <w:rFonts w:ascii="Bukyvede" w:hAnsi="Bukyvede" w:cs="Times New Roman"/>
          <w:sz w:val="24"/>
          <w:szCs w:val="24"/>
          <w:highlight w:val="yellow"/>
        </w:rPr>
        <w:t>i</w:t>
      </w:r>
      <w:proofErr w:type="spellEnd"/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оанъ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палфи</w:t>
      </w:r>
      <w:r w:rsidRPr="007023F8">
        <w:rPr>
          <w:rFonts w:ascii="Bukyvede" w:hAnsi="Bukyvede" w:cs="Times New Roman"/>
          <w:sz w:val="24"/>
          <w:szCs w:val="24"/>
          <w:lang w:val="ru-RU"/>
        </w:rPr>
        <w:t>, баталїѡна баро</w:t>
      </w:r>
      <w:r w:rsidRPr="007023F8">
        <w:rPr>
          <w:rFonts w:ascii="Bukyvede" w:hAnsi="Bukyvede" w:cs="Times New Roman"/>
          <w:sz w:val="24"/>
          <w:szCs w:val="24"/>
        </w:rPr>
        <w:t>ⷩ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черкича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кои ѿходящи и со женою у </w:t>
      </w:r>
      <w:r w:rsidRPr="007023F8">
        <w:rPr>
          <w:rFonts w:ascii="Bukyvede" w:hAnsi="Bukyvede" w:cs="Times New Roman"/>
          <w:sz w:val="24"/>
          <w:szCs w:val="24"/>
          <w:highlight w:val="red"/>
          <w:lang w:val="ru-RU"/>
        </w:rPr>
        <w:t>таборъ</w:t>
      </w:r>
      <w:r w:rsidRPr="007023F8">
        <w:rPr>
          <w:rFonts w:ascii="Bukyvede" w:hAnsi="Bukyvede" w:cs="Times New Roman"/>
          <w:sz w:val="24"/>
          <w:szCs w:val="24"/>
          <w:lang w:val="ru-RU"/>
        </w:rPr>
        <w:t>, остав еданъ санд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къ у </w:t>
      </w:r>
      <w:r w:rsidRPr="00DF2519">
        <w:rPr>
          <w:rFonts w:ascii="Bukyvede" w:hAnsi="Bukyvede" w:cs="Times New Roman"/>
          <w:sz w:val="24"/>
          <w:szCs w:val="24"/>
          <w:highlight w:val="red"/>
          <w:lang w:val="ru-RU"/>
        </w:rPr>
        <w:t>капели бечкой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греческои ст҃аго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геѡргїя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у </w:t>
      </w:r>
      <w:r w:rsidRPr="007023F8">
        <w:rPr>
          <w:rFonts w:ascii="Bukyvede" w:hAnsi="Bukyvede" w:cs="Times New Roman"/>
          <w:sz w:val="24"/>
          <w:szCs w:val="24"/>
          <w:highlight w:val="red"/>
          <w:lang w:val="ru-RU"/>
        </w:rPr>
        <w:t>штаеръѡф</w:t>
      </w:r>
      <w:r w:rsidRPr="007023F8">
        <w:rPr>
          <w:rFonts w:ascii="Bukyvede" w:hAnsi="Bukyvede" w:cs="Times New Roman"/>
          <w:sz w:val="24"/>
          <w:szCs w:val="24"/>
          <w:highlight w:val="red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, и у санд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к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вещи </w:t>
      </w:r>
      <w:proofErr w:type="spellStart"/>
      <w:r w:rsidRPr="007023F8">
        <w:rPr>
          <w:rFonts w:ascii="Bukyvede" w:hAnsi="Bukyvede" w:cs="Times New Roman"/>
          <w:sz w:val="24"/>
          <w:szCs w:val="24"/>
        </w:rPr>
        <w:t>i</w:t>
      </w:r>
      <w:proofErr w:type="spellEnd"/>
      <w:r w:rsidRPr="007023F8">
        <w:rPr>
          <w:rFonts w:ascii="Bukyvede" w:hAnsi="Bukyvede" w:cs="Times New Roman"/>
          <w:sz w:val="24"/>
          <w:szCs w:val="24"/>
          <w:lang w:val="ru-RU"/>
        </w:rPr>
        <w:t>еро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580D9B">
        <w:rPr>
          <w:rFonts w:ascii="Bukyvede" w:hAnsi="Bukyvede" w:cs="Times New Roman"/>
          <w:sz w:val="24"/>
          <w:szCs w:val="24"/>
          <w:highlight w:val="yellow"/>
          <w:lang w:val="ru-RU"/>
        </w:rPr>
        <w:t>кѵріллъ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580D9B">
        <w:rPr>
          <w:rFonts w:ascii="Bukyvede" w:hAnsi="Bukyvede" w:cs="Times New Roman"/>
          <w:sz w:val="24"/>
          <w:szCs w:val="24"/>
          <w:highlight w:val="yellow"/>
          <w:lang w:val="ru-RU"/>
        </w:rPr>
        <w:t>живкови</w:t>
      </w:r>
      <w:r w:rsidRPr="00580D9B">
        <w:rPr>
          <w:rFonts w:ascii="Bukyvede" w:hAnsi="Bukyvede" w:cs="Times New Roman"/>
          <w:sz w:val="24"/>
          <w:szCs w:val="24"/>
          <w:highlight w:val="yellow"/>
        </w:rPr>
        <w:t>ⷱ</w:t>
      </w:r>
      <w:r w:rsidRPr="00580D9B">
        <w:rPr>
          <w:rFonts w:ascii="Bukyvede" w:hAnsi="Bukyvede" w:cs="Times New Roman"/>
          <w:sz w:val="24"/>
          <w:szCs w:val="24"/>
          <w:highlight w:val="yellow"/>
          <w:lang w:val="ru-RU"/>
        </w:rPr>
        <w:t>҇</w:t>
      </w:r>
      <w:r>
        <w:rPr>
          <w:rFonts w:ascii="Bukyvede" w:hAnsi="Bukyvede" w:cs="Times New Roman"/>
          <w:sz w:val="24"/>
          <w:szCs w:val="24"/>
          <w:lang w:val="de-AT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lang w:val="ru-RU"/>
        </w:rPr>
        <w:t>санд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къ оввій и вещи в немъ кое оставля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по</w:t>
      </w:r>
      <w:r w:rsidRPr="007023F8">
        <w:rPr>
          <w:rFonts w:ascii="Bukyvede" w:hAnsi="Bukyvede" w:cs="Times New Roman"/>
          <w:sz w:val="24"/>
          <w:szCs w:val="24"/>
        </w:rPr>
        <w:t>ⷣ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п</w:t>
      </w:r>
      <w:r>
        <w:rPr>
          <w:rFonts w:ascii="Bukyvede" w:hAnsi="Bukyvede" w:cs="Times New Roman"/>
          <w:sz w:val="24"/>
          <w:szCs w:val="24"/>
          <w:lang w:val="de-AT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lang w:val="ru-RU"/>
        </w:rPr>
        <w:t>томъ и с</w:t>
      </w:r>
      <w:r w:rsidRPr="007023F8">
        <w:rPr>
          <w:rFonts w:ascii="Bukyvede" w:hAnsi="Bukyvede" w:cs="Times New Roman"/>
          <w:sz w:val="24"/>
          <w:szCs w:val="24"/>
        </w:rPr>
        <w:t>ⸯ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ключо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у </w:t>
      </w:r>
      <w:r w:rsidRPr="00DF2519">
        <w:rPr>
          <w:rFonts w:ascii="Bukyvede" w:hAnsi="Bukyvede" w:cs="Times New Roman"/>
          <w:sz w:val="24"/>
          <w:szCs w:val="24"/>
          <w:highlight w:val="red"/>
          <w:lang w:val="ru-RU"/>
        </w:rPr>
        <w:t>бечкой капели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ст҃агѡ ге</w:t>
      </w:r>
      <w:r>
        <w:rPr>
          <w:rFonts w:ascii="Bukyvede" w:hAnsi="Bukyvede" w:cs="Times New Roman"/>
          <w:sz w:val="24"/>
          <w:szCs w:val="24"/>
          <w:lang w:val="de-AT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lang w:val="ru-RU"/>
        </w:rPr>
        <w:t>ако би се мени и моеи жени смртъ сл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чила, насъ двое не би ниеданъ дошаѡ искати, никто др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ги да не би могаѡ наслѣдити, у капели да се да за наш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д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>ш</w:t>
      </w:r>
      <w:r w:rsidRPr="007023F8">
        <w:rPr>
          <w:rFonts w:ascii="Bukyvede" w:hAnsi="Bukyvede" w:cs="Times New Roman"/>
          <w:sz w:val="24"/>
          <w:szCs w:val="24"/>
        </w:rPr>
        <w:t>ꙋ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. +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давидъ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флича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са жено</w:t>
      </w:r>
      <w:r w:rsidRPr="007023F8">
        <w:rPr>
          <w:rFonts w:ascii="Bukyvede" w:hAnsi="Bukyvede" w:cs="Times New Roman"/>
          <w:sz w:val="24"/>
          <w:szCs w:val="24"/>
        </w:rPr>
        <w:t>ⷨ</w:t>
      </w:r>
      <w:r w:rsidRPr="007023F8">
        <w:rPr>
          <w:rFonts w:ascii="Bukyvede" w:hAnsi="Bukyvede" w:cs="Times New Roman"/>
          <w:sz w:val="24"/>
          <w:szCs w:val="24"/>
          <w:lang w:val="ru-RU"/>
        </w:rPr>
        <w:t xml:space="preserve"> </w:t>
      </w:r>
      <w:r w:rsidRPr="007023F8">
        <w:rPr>
          <w:rFonts w:ascii="Bukyvede" w:hAnsi="Bukyvede" w:cs="Times New Roman"/>
          <w:sz w:val="24"/>
          <w:szCs w:val="24"/>
          <w:highlight w:val="yellow"/>
          <w:lang w:val="ru-RU"/>
        </w:rPr>
        <w:t>маріо</w:t>
      </w:r>
      <w:r w:rsidRPr="007023F8">
        <w:rPr>
          <w:rFonts w:ascii="Bukyvede" w:hAnsi="Bukyvede" w:cs="Times New Roman"/>
          <w:sz w:val="24"/>
          <w:szCs w:val="24"/>
        </w:rPr>
        <w:t>ⷨ</w:t>
      </w:r>
    </w:p>
    <w:sectPr w:rsidR="00AD3AAF" w:rsidRPr="001D2F7C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ukyvede">
    <w:panose1 w:val="02000400000000000000"/>
    <w:charset w:val="00"/>
    <w:family w:val="auto"/>
    <w:pitch w:val="variable"/>
    <w:sig w:usb0="C40002C7" w:usb1="500080BE" w:usb2="00000001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3F"/>
    <w:rsid w:val="001D2F7C"/>
    <w:rsid w:val="00220D86"/>
    <w:rsid w:val="00297083"/>
    <w:rsid w:val="00356801"/>
    <w:rsid w:val="004224DD"/>
    <w:rsid w:val="005274D8"/>
    <w:rsid w:val="005755B0"/>
    <w:rsid w:val="00580D9B"/>
    <w:rsid w:val="007023F8"/>
    <w:rsid w:val="007B6D61"/>
    <w:rsid w:val="008C443F"/>
    <w:rsid w:val="00932011"/>
    <w:rsid w:val="00A337F7"/>
    <w:rsid w:val="00A44E7D"/>
    <w:rsid w:val="00A515BA"/>
    <w:rsid w:val="00AD3AAF"/>
    <w:rsid w:val="00B03F27"/>
    <w:rsid w:val="00B41100"/>
    <w:rsid w:val="00BD5B01"/>
    <w:rsid w:val="00BF6E6E"/>
    <w:rsid w:val="00C068D0"/>
    <w:rsid w:val="00C453E8"/>
    <w:rsid w:val="00CA2BC9"/>
    <w:rsid w:val="00D70027"/>
    <w:rsid w:val="00DC4829"/>
    <w:rsid w:val="00DC502E"/>
    <w:rsid w:val="00DF2519"/>
    <w:rsid w:val="00E0584E"/>
    <w:rsid w:val="00EE192A"/>
    <w:rsid w:val="00F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3AB1"/>
  <w15:docId w15:val="{5957A6F3-0FDB-4114-8B95-4A1C2F7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 Petrovic</dc:creator>
  <cp:lastModifiedBy>Danko Petrovic</cp:lastModifiedBy>
  <cp:revision>15</cp:revision>
  <dcterms:created xsi:type="dcterms:W3CDTF">2024-08-31T20:00:00Z</dcterms:created>
  <dcterms:modified xsi:type="dcterms:W3CDTF">2025-06-14T15:45:00Z</dcterms:modified>
</cp:coreProperties>
</file>